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4D6C" w14:textId="77777777" w:rsidR="00BC5624" w:rsidRDefault="00BC5624" w:rsidP="00C23F08">
      <w:pPr>
        <w:pStyle w:val="Footer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7D22BE" w14:textId="77777777" w:rsidR="00BC5624" w:rsidRDefault="00BC5624" w:rsidP="00C23F08">
      <w:pPr>
        <w:pStyle w:val="Footer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AAAC43" w14:textId="77777777" w:rsidR="00C23F08" w:rsidRPr="008F4789" w:rsidRDefault="00C23F08" w:rsidP="00C23F08">
      <w:pPr>
        <w:pStyle w:val="Footer"/>
        <w:jc w:val="center"/>
        <w:rPr>
          <w:rFonts w:ascii="Arial" w:hAnsi="Arial" w:cs="Arial"/>
          <w:b/>
          <w:bCs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>Minutes of Group Meeting</w:t>
      </w:r>
    </w:p>
    <w:p w14:paraId="259F6CFE" w14:textId="77777777" w:rsidR="00C23F08" w:rsidRPr="008F4789" w:rsidRDefault="00C23F08" w:rsidP="00C23F08">
      <w:pPr>
        <w:spacing w:line="240" w:lineRule="auto"/>
        <w:outlineLvl w:val="0"/>
        <w:rPr>
          <w:b/>
          <w:bCs/>
        </w:rPr>
      </w:pPr>
    </w:p>
    <w:p w14:paraId="70252044" w14:textId="792BAF8B" w:rsidR="00C23F08" w:rsidRPr="008F4789" w:rsidRDefault="00821EF8" w:rsidP="00C23F08">
      <w:pPr>
        <w:spacing w:line="240" w:lineRule="auto"/>
        <w:outlineLvl w:val="0"/>
        <w:rPr>
          <w:b/>
          <w:bCs/>
        </w:rPr>
      </w:pPr>
      <w:r>
        <w:rPr>
          <w:b/>
          <w:bCs/>
        </w:rPr>
        <w:t>COMP3011 Web Services</w:t>
      </w:r>
    </w:p>
    <w:p w14:paraId="37519F2C" w14:textId="18C039C7" w:rsidR="00C23F08" w:rsidRPr="008F4789" w:rsidRDefault="00C23F08" w:rsidP="00C23F08">
      <w:pPr>
        <w:pStyle w:val="Footer"/>
        <w:rPr>
          <w:rFonts w:ascii="Arial" w:hAnsi="Arial" w:cs="Arial"/>
          <w:b/>
          <w:bCs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>Group Project for Coursework 1</w:t>
      </w:r>
    </w:p>
    <w:p w14:paraId="5154325A" w14:textId="77777777" w:rsidR="00C23F08" w:rsidRDefault="00C23F08" w:rsidP="00C23F08">
      <w:pPr>
        <w:pStyle w:val="Footer"/>
        <w:rPr>
          <w:rFonts w:ascii="Arial" w:hAnsi="Arial" w:cs="Arial"/>
          <w:bCs/>
          <w:sz w:val="24"/>
          <w:szCs w:val="24"/>
        </w:rPr>
      </w:pPr>
    </w:p>
    <w:p w14:paraId="261C7898" w14:textId="77777777" w:rsidR="00C23F08" w:rsidRDefault="00C23F08" w:rsidP="00C23F08">
      <w:pPr>
        <w:pStyle w:val="Footer"/>
        <w:rPr>
          <w:rFonts w:ascii="Arial" w:hAnsi="Arial" w:cs="Arial"/>
          <w:bCs/>
          <w:sz w:val="24"/>
          <w:szCs w:val="24"/>
        </w:rPr>
      </w:pPr>
    </w:p>
    <w:p w14:paraId="2D4B2727" w14:textId="5D5EE7BA" w:rsidR="00C23F08" w:rsidRPr="008F4789" w:rsidRDefault="00C23F08" w:rsidP="00C23F08">
      <w:pPr>
        <w:pStyle w:val="Footer"/>
        <w:rPr>
          <w:rFonts w:ascii="Arial" w:hAnsi="Arial" w:cs="Arial"/>
          <w:bCs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>Date:</w:t>
      </w:r>
      <w:r w:rsidRPr="008F4789">
        <w:rPr>
          <w:rFonts w:ascii="Arial" w:hAnsi="Arial" w:cs="Arial"/>
          <w:bCs/>
          <w:sz w:val="24"/>
          <w:szCs w:val="24"/>
        </w:rPr>
        <w:t xml:space="preserve"> </w:t>
      </w:r>
      <w:r w:rsidR="00147232">
        <w:rPr>
          <w:rFonts w:ascii="Arial" w:hAnsi="Arial" w:cs="Arial"/>
          <w:bCs/>
          <w:i/>
          <w:sz w:val="24"/>
          <w:szCs w:val="24"/>
        </w:rPr>
        <w:t>23</w:t>
      </w:r>
      <w:r w:rsidR="002E5CC5">
        <w:rPr>
          <w:rFonts w:ascii="Arial" w:hAnsi="Arial" w:cs="Arial"/>
          <w:bCs/>
          <w:i/>
          <w:sz w:val="24"/>
          <w:szCs w:val="24"/>
        </w:rPr>
        <w:t xml:space="preserve"> 03 2023</w:t>
      </w:r>
    </w:p>
    <w:p w14:paraId="3729C508" w14:textId="4FCE82A3" w:rsidR="00C23F08" w:rsidRPr="008F4789" w:rsidRDefault="00C23F08" w:rsidP="00C23F08">
      <w:pPr>
        <w:pStyle w:val="Footer"/>
        <w:tabs>
          <w:tab w:val="left" w:pos="2304"/>
          <w:tab w:val="center" w:pos="5233"/>
        </w:tabs>
        <w:rPr>
          <w:rFonts w:ascii="Arial" w:hAnsi="Arial" w:cs="Arial"/>
          <w:bCs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>Start Time:</w:t>
      </w:r>
      <w:r w:rsidRPr="008F4789">
        <w:rPr>
          <w:rFonts w:ascii="Arial" w:hAnsi="Arial" w:cs="Arial"/>
          <w:bCs/>
          <w:sz w:val="24"/>
          <w:szCs w:val="24"/>
        </w:rPr>
        <w:t xml:space="preserve"> </w:t>
      </w:r>
      <w:r w:rsidR="002E5CC5">
        <w:rPr>
          <w:rFonts w:ascii="Arial" w:hAnsi="Arial" w:cs="Arial"/>
          <w:bCs/>
          <w:i/>
          <w:sz w:val="24"/>
          <w:szCs w:val="24"/>
        </w:rPr>
        <w:t>1</w:t>
      </w:r>
      <w:r w:rsidR="00697B7B">
        <w:rPr>
          <w:rFonts w:ascii="Arial" w:hAnsi="Arial" w:cs="Arial"/>
          <w:bCs/>
          <w:i/>
          <w:sz w:val="24"/>
          <w:szCs w:val="24"/>
        </w:rPr>
        <w:t>3</w:t>
      </w:r>
      <w:r w:rsidR="002E5CC5">
        <w:rPr>
          <w:rFonts w:ascii="Arial" w:hAnsi="Arial" w:cs="Arial"/>
          <w:bCs/>
          <w:i/>
          <w:sz w:val="24"/>
          <w:szCs w:val="24"/>
        </w:rPr>
        <w:t>:</w:t>
      </w:r>
      <w:r w:rsidR="009A1280">
        <w:rPr>
          <w:rFonts w:ascii="Arial" w:hAnsi="Arial" w:cs="Arial"/>
          <w:bCs/>
          <w:i/>
          <w:sz w:val="24"/>
          <w:szCs w:val="24"/>
        </w:rPr>
        <w:t>15</w:t>
      </w:r>
    </w:p>
    <w:p w14:paraId="587890C8" w14:textId="0AC11532" w:rsidR="00C23F08" w:rsidRPr="00AD43D3" w:rsidRDefault="00C23F08" w:rsidP="00C23F08">
      <w:pPr>
        <w:pStyle w:val="Footer"/>
        <w:tabs>
          <w:tab w:val="left" w:pos="2304"/>
          <w:tab w:val="center" w:pos="5233"/>
        </w:tabs>
        <w:rPr>
          <w:rFonts w:ascii="Arial" w:hAnsi="Arial" w:cs="Arial"/>
          <w:bCs/>
          <w:i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>End Time:</w:t>
      </w:r>
      <w:r w:rsidRPr="008F4789">
        <w:rPr>
          <w:rFonts w:ascii="Arial" w:hAnsi="Arial" w:cs="Arial"/>
          <w:bCs/>
          <w:sz w:val="24"/>
          <w:szCs w:val="24"/>
        </w:rPr>
        <w:t xml:space="preserve"> </w:t>
      </w:r>
      <w:r w:rsidR="00697B7B">
        <w:rPr>
          <w:rFonts w:ascii="Arial" w:hAnsi="Arial" w:cs="Arial"/>
          <w:bCs/>
          <w:i/>
          <w:sz w:val="24"/>
          <w:szCs w:val="24"/>
        </w:rPr>
        <w:t>14</w:t>
      </w:r>
      <w:r w:rsidRPr="00AD43D3">
        <w:rPr>
          <w:rFonts w:ascii="Arial" w:hAnsi="Arial" w:cs="Arial"/>
          <w:bCs/>
          <w:i/>
          <w:sz w:val="24"/>
          <w:szCs w:val="24"/>
        </w:rPr>
        <w:t>:</w:t>
      </w:r>
      <w:r w:rsidR="00B650E6">
        <w:rPr>
          <w:rFonts w:ascii="Arial" w:hAnsi="Arial" w:cs="Arial"/>
          <w:bCs/>
          <w:i/>
          <w:sz w:val="24"/>
          <w:szCs w:val="24"/>
        </w:rPr>
        <w:t>00</w:t>
      </w:r>
    </w:p>
    <w:p w14:paraId="2457306F" w14:textId="7CEBCBC9" w:rsidR="00C23F08" w:rsidRPr="008F4789" w:rsidRDefault="00C23F08" w:rsidP="00C23F08">
      <w:pPr>
        <w:pStyle w:val="Footer"/>
        <w:tabs>
          <w:tab w:val="left" w:pos="2304"/>
          <w:tab w:val="center" w:pos="5233"/>
        </w:tabs>
        <w:rPr>
          <w:rFonts w:ascii="Arial" w:hAnsi="Arial" w:cs="Arial"/>
          <w:bCs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>Location:</w:t>
      </w:r>
      <w:r w:rsidRPr="008F4789">
        <w:rPr>
          <w:rFonts w:ascii="Arial" w:hAnsi="Arial" w:cs="Arial"/>
          <w:bCs/>
          <w:sz w:val="24"/>
          <w:szCs w:val="24"/>
        </w:rPr>
        <w:t xml:space="preserve"> </w:t>
      </w:r>
      <w:r w:rsidR="002E5CC5">
        <w:rPr>
          <w:rFonts w:ascii="Arial" w:hAnsi="Arial" w:cs="Arial"/>
          <w:bCs/>
          <w:i/>
          <w:sz w:val="24"/>
          <w:szCs w:val="24"/>
        </w:rPr>
        <w:t>In Person</w:t>
      </w:r>
      <w:r w:rsidR="000463C3">
        <w:rPr>
          <w:rFonts w:ascii="Arial" w:hAnsi="Arial" w:cs="Arial"/>
          <w:bCs/>
          <w:i/>
          <w:sz w:val="24"/>
          <w:szCs w:val="24"/>
        </w:rPr>
        <w:t xml:space="preserve"> - Robotics</w:t>
      </w:r>
      <w:r w:rsidR="002E5CC5">
        <w:rPr>
          <w:rFonts w:ascii="Arial" w:hAnsi="Arial" w:cs="Arial"/>
          <w:bCs/>
          <w:i/>
          <w:sz w:val="24"/>
          <w:szCs w:val="24"/>
        </w:rPr>
        <w:t xml:space="preserve"> 2.07</w:t>
      </w:r>
      <w:r w:rsidRPr="008F4789">
        <w:rPr>
          <w:rFonts w:ascii="Arial" w:hAnsi="Arial" w:cs="Arial"/>
          <w:bCs/>
          <w:sz w:val="24"/>
          <w:szCs w:val="24"/>
        </w:rPr>
        <w:t xml:space="preserve"> </w:t>
      </w:r>
    </w:p>
    <w:p w14:paraId="3FE9DBC1" w14:textId="77777777" w:rsidR="00C23F08" w:rsidRPr="008F4789" w:rsidRDefault="00C23F08" w:rsidP="00C23F08">
      <w:pPr>
        <w:pStyle w:val="Footer"/>
        <w:tabs>
          <w:tab w:val="left" w:pos="2304"/>
          <w:tab w:val="center" w:pos="5233"/>
        </w:tabs>
        <w:rPr>
          <w:rFonts w:ascii="Arial" w:hAnsi="Arial" w:cs="Arial"/>
          <w:bCs/>
          <w:sz w:val="24"/>
          <w:szCs w:val="24"/>
        </w:rPr>
      </w:pPr>
    </w:p>
    <w:p w14:paraId="09A05541" w14:textId="1E9F6BE9" w:rsidR="00C23F08" w:rsidRPr="008F4789" w:rsidRDefault="00C23F08" w:rsidP="00C23F08">
      <w:pPr>
        <w:pStyle w:val="Footer"/>
        <w:tabs>
          <w:tab w:val="left" w:pos="2304"/>
          <w:tab w:val="center" w:pos="5233"/>
        </w:tabs>
        <w:rPr>
          <w:rFonts w:ascii="Arial" w:hAnsi="Arial" w:cs="Arial"/>
          <w:bCs/>
          <w:i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>Present:</w:t>
      </w:r>
      <w:r w:rsidRPr="008F4789">
        <w:rPr>
          <w:rFonts w:ascii="Arial" w:hAnsi="Arial" w:cs="Arial"/>
          <w:bCs/>
          <w:i/>
          <w:sz w:val="24"/>
          <w:szCs w:val="24"/>
        </w:rPr>
        <w:t xml:space="preserve"> </w:t>
      </w:r>
      <w:r w:rsidR="002E5CC5">
        <w:rPr>
          <w:rFonts w:ascii="Arial" w:hAnsi="Arial" w:cs="Arial"/>
          <w:bCs/>
          <w:i/>
          <w:sz w:val="24"/>
          <w:szCs w:val="24"/>
        </w:rPr>
        <w:t>All Group Members</w:t>
      </w:r>
      <w:r w:rsidRPr="008F4789">
        <w:rPr>
          <w:rFonts w:ascii="Arial" w:hAnsi="Arial" w:cs="Arial"/>
          <w:bCs/>
          <w:i/>
          <w:sz w:val="24"/>
          <w:szCs w:val="24"/>
        </w:rPr>
        <w:t xml:space="preserve"> </w:t>
      </w:r>
    </w:p>
    <w:p w14:paraId="66F365CB" w14:textId="16FAADFC" w:rsidR="00C23F08" w:rsidRPr="00894CF0" w:rsidRDefault="00C23F08" w:rsidP="00C23F08">
      <w:pPr>
        <w:pStyle w:val="Footer"/>
        <w:tabs>
          <w:tab w:val="left" w:pos="2304"/>
          <w:tab w:val="center" w:pos="5233"/>
        </w:tabs>
        <w:rPr>
          <w:rFonts w:ascii="Arial" w:hAnsi="Arial" w:cs="Arial"/>
          <w:i/>
          <w:iCs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>Absent with apologies:</w:t>
      </w:r>
      <w:r w:rsidR="00894CF0">
        <w:rPr>
          <w:rFonts w:ascii="Arial" w:hAnsi="Arial" w:cs="Arial"/>
          <w:b/>
          <w:bCs/>
          <w:sz w:val="24"/>
          <w:szCs w:val="24"/>
        </w:rPr>
        <w:t xml:space="preserve"> </w:t>
      </w:r>
      <w:r w:rsidR="00894CF0">
        <w:rPr>
          <w:rFonts w:ascii="Arial" w:hAnsi="Arial" w:cs="Arial"/>
          <w:i/>
          <w:iCs/>
          <w:sz w:val="24"/>
          <w:szCs w:val="24"/>
        </w:rPr>
        <w:t>N/A</w:t>
      </w:r>
    </w:p>
    <w:p w14:paraId="22950C04" w14:textId="452B5C5B" w:rsidR="00C23F08" w:rsidRPr="00894CF0" w:rsidRDefault="00C23F08" w:rsidP="00C23F08">
      <w:pPr>
        <w:pStyle w:val="Footer"/>
        <w:tabs>
          <w:tab w:val="left" w:pos="2304"/>
          <w:tab w:val="center" w:pos="5233"/>
        </w:tabs>
        <w:rPr>
          <w:rFonts w:ascii="Arial" w:hAnsi="Arial" w:cs="Arial"/>
          <w:bCs/>
          <w:i/>
          <w:iCs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>Absent without Apologies:</w:t>
      </w:r>
      <w:r w:rsidRPr="008F4789">
        <w:rPr>
          <w:rFonts w:ascii="Arial" w:hAnsi="Arial" w:cs="Arial"/>
          <w:bCs/>
          <w:sz w:val="24"/>
          <w:szCs w:val="24"/>
        </w:rPr>
        <w:t xml:space="preserve"> </w:t>
      </w:r>
      <w:r w:rsidR="00894CF0">
        <w:rPr>
          <w:rFonts w:ascii="Arial" w:hAnsi="Arial" w:cs="Arial"/>
          <w:bCs/>
          <w:i/>
          <w:iCs/>
          <w:sz w:val="24"/>
          <w:szCs w:val="24"/>
        </w:rPr>
        <w:t>N/A</w:t>
      </w:r>
    </w:p>
    <w:p w14:paraId="4AFAC52D" w14:textId="4943E95A" w:rsidR="00C23F08" w:rsidRPr="008F4789" w:rsidRDefault="00C23F08" w:rsidP="00C23F08">
      <w:pPr>
        <w:pStyle w:val="Footer"/>
        <w:tabs>
          <w:tab w:val="left" w:pos="2304"/>
          <w:tab w:val="center" w:pos="5233"/>
        </w:tabs>
        <w:rPr>
          <w:rFonts w:ascii="Arial" w:hAnsi="Arial" w:cs="Arial"/>
          <w:bCs/>
          <w:i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>Chair:</w:t>
      </w:r>
      <w:r w:rsidRPr="008F4789">
        <w:rPr>
          <w:rFonts w:ascii="Arial" w:hAnsi="Arial" w:cs="Arial"/>
          <w:bCs/>
          <w:sz w:val="24"/>
          <w:szCs w:val="24"/>
        </w:rPr>
        <w:t xml:space="preserve"> </w:t>
      </w:r>
      <w:r w:rsidR="000463C3">
        <w:rPr>
          <w:rFonts w:ascii="Arial" w:hAnsi="Arial" w:cs="Arial"/>
          <w:bCs/>
          <w:i/>
          <w:sz w:val="24"/>
          <w:szCs w:val="24"/>
        </w:rPr>
        <w:t>Adam Z.</w:t>
      </w:r>
    </w:p>
    <w:p w14:paraId="116B3361" w14:textId="0E83AC5F" w:rsidR="00C23F08" w:rsidRPr="008F4789" w:rsidRDefault="00C23F08" w:rsidP="00C23F08">
      <w:pPr>
        <w:pStyle w:val="Footer"/>
        <w:tabs>
          <w:tab w:val="left" w:pos="2304"/>
          <w:tab w:val="center" w:pos="5233"/>
        </w:tabs>
        <w:rPr>
          <w:rFonts w:ascii="Arial" w:hAnsi="Arial" w:cs="Arial"/>
          <w:bCs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>Minutes:</w:t>
      </w:r>
      <w:r w:rsidRPr="008F4789">
        <w:rPr>
          <w:rFonts w:ascii="Arial" w:hAnsi="Arial" w:cs="Arial"/>
          <w:bCs/>
          <w:sz w:val="24"/>
          <w:szCs w:val="24"/>
        </w:rPr>
        <w:t xml:space="preserve"> </w:t>
      </w:r>
      <w:r w:rsidR="00147232">
        <w:rPr>
          <w:rFonts w:ascii="Arial" w:hAnsi="Arial" w:cs="Arial"/>
          <w:bCs/>
          <w:i/>
          <w:sz w:val="24"/>
          <w:szCs w:val="24"/>
        </w:rPr>
        <w:t>Joseph M.</w:t>
      </w:r>
    </w:p>
    <w:p w14:paraId="589ED685" w14:textId="4F4A5C26" w:rsidR="00C23F08" w:rsidRDefault="000463C3" w:rsidP="00C23F08">
      <w:pPr>
        <w:pStyle w:val="Footer"/>
        <w:tabs>
          <w:tab w:val="left" w:pos="2304"/>
          <w:tab w:val="center" w:pos="5233"/>
        </w:tabs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609894B1" w14:textId="77777777" w:rsidR="00C23F08" w:rsidRPr="008F4789" w:rsidRDefault="00C23F08" w:rsidP="00C23F08">
      <w:pPr>
        <w:pStyle w:val="Footer"/>
        <w:tabs>
          <w:tab w:val="left" w:pos="2304"/>
          <w:tab w:val="center" w:pos="5233"/>
        </w:tabs>
        <w:jc w:val="center"/>
        <w:rPr>
          <w:rFonts w:ascii="Arial" w:hAnsi="Arial" w:cs="Arial"/>
          <w:bCs/>
          <w:sz w:val="24"/>
          <w:szCs w:val="24"/>
        </w:rPr>
      </w:pPr>
    </w:p>
    <w:p w14:paraId="588D251D" w14:textId="77777777" w:rsidR="00C23F08" w:rsidRPr="008F4789" w:rsidRDefault="00C23F08" w:rsidP="00C23F08">
      <w:pPr>
        <w:spacing w:line="240" w:lineRule="auto"/>
      </w:pPr>
      <w:r w:rsidRPr="008F4789">
        <w:t>AGENDA</w:t>
      </w:r>
    </w:p>
    <w:p w14:paraId="39D5A912" w14:textId="77777777" w:rsidR="00C23F08" w:rsidRPr="008F4789" w:rsidRDefault="00C23F08" w:rsidP="00C23F08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F4789">
        <w:rPr>
          <w:rFonts w:ascii="Arial" w:hAnsi="Arial" w:cs="Arial"/>
          <w:sz w:val="24"/>
          <w:szCs w:val="24"/>
        </w:rPr>
        <w:t>Recording attendance and apologies</w:t>
      </w:r>
    </w:p>
    <w:p w14:paraId="54C3E1B8" w14:textId="77777777" w:rsidR="00C23F08" w:rsidRPr="008F4789" w:rsidRDefault="00C23F08" w:rsidP="00C23F08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F4789">
        <w:rPr>
          <w:rFonts w:ascii="Arial" w:hAnsi="Arial" w:cs="Arial"/>
          <w:sz w:val="24"/>
          <w:szCs w:val="24"/>
        </w:rPr>
        <w:t xml:space="preserve">Minutes of the last meeting  </w:t>
      </w:r>
      <w:r w:rsidRPr="008F4789">
        <w:rPr>
          <w:rFonts w:ascii="Arial" w:hAnsi="Arial" w:cs="Arial"/>
          <w:i/>
          <w:sz w:val="24"/>
          <w:szCs w:val="24"/>
        </w:rPr>
        <w:t>(read these together and approve or correct if not accurate)</w:t>
      </w:r>
      <w:r w:rsidRPr="008F4789">
        <w:rPr>
          <w:rFonts w:ascii="Arial" w:hAnsi="Arial" w:cs="Arial"/>
          <w:sz w:val="24"/>
          <w:szCs w:val="24"/>
        </w:rPr>
        <w:t xml:space="preserve"> </w:t>
      </w:r>
    </w:p>
    <w:p w14:paraId="79B722F0" w14:textId="77777777" w:rsidR="00C23F08" w:rsidRPr="008F4789" w:rsidRDefault="00C23F08" w:rsidP="00C23F08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8F4789">
        <w:rPr>
          <w:rFonts w:ascii="Arial" w:hAnsi="Arial" w:cs="Arial"/>
          <w:sz w:val="24"/>
          <w:szCs w:val="24"/>
        </w:rPr>
        <w:t xml:space="preserve">Actions from last meeting </w:t>
      </w:r>
      <w:r w:rsidRPr="008F4789">
        <w:rPr>
          <w:rFonts w:ascii="Arial" w:hAnsi="Arial" w:cs="Arial"/>
          <w:i/>
          <w:sz w:val="24"/>
          <w:szCs w:val="24"/>
        </w:rPr>
        <w:t xml:space="preserve">(read these actions and mark as “Complete” or “Outstanding”) </w:t>
      </w:r>
    </w:p>
    <w:p w14:paraId="01C43BE4" w14:textId="77777777" w:rsidR="00C23F08" w:rsidRPr="008F4789" w:rsidRDefault="00C23F08" w:rsidP="00C23F08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F4789">
        <w:rPr>
          <w:rFonts w:ascii="Arial" w:hAnsi="Arial" w:cs="Arial"/>
          <w:sz w:val="24"/>
          <w:szCs w:val="24"/>
        </w:rPr>
        <w:t>Discussion on progress</w:t>
      </w:r>
    </w:p>
    <w:p w14:paraId="603A401D" w14:textId="77777777" w:rsidR="00C23F08" w:rsidRPr="008F4789" w:rsidRDefault="00C23F08" w:rsidP="00C23F08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F4789">
        <w:rPr>
          <w:rFonts w:ascii="Arial" w:hAnsi="Arial" w:cs="Arial"/>
          <w:sz w:val="24"/>
          <w:szCs w:val="24"/>
        </w:rPr>
        <w:t xml:space="preserve">Risks and Issues </w:t>
      </w:r>
      <w:r w:rsidRPr="008F4789">
        <w:rPr>
          <w:rFonts w:ascii="Arial" w:hAnsi="Arial" w:cs="Arial"/>
          <w:i/>
          <w:sz w:val="24"/>
          <w:szCs w:val="24"/>
        </w:rPr>
        <w:t>(identify and major risks to doing a good job and discuss solutions)</w:t>
      </w:r>
    </w:p>
    <w:p w14:paraId="35BA91C6" w14:textId="77777777" w:rsidR="00C23F08" w:rsidRPr="008F4789" w:rsidRDefault="00C23F08" w:rsidP="00C23F08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F4789">
        <w:rPr>
          <w:rFonts w:ascii="Arial" w:hAnsi="Arial" w:cs="Arial"/>
          <w:sz w:val="24"/>
          <w:szCs w:val="24"/>
        </w:rPr>
        <w:t xml:space="preserve">Actions arising </w:t>
      </w:r>
      <w:r w:rsidRPr="008F4789">
        <w:rPr>
          <w:rFonts w:ascii="Arial" w:hAnsi="Arial" w:cs="Arial"/>
          <w:i/>
          <w:sz w:val="24"/>
          <w:szCs w:val="24"/>
        </w:rPr>
        <w:t>(record any actions agreed, who will do them and when they will be done)</w:t>
      </w:r>
    </w:p>
    <w:p w14:paraId="51771F5D" w14:textId="77777777" w:rsidR="00C23F08" w:rsidRPr="008F4789" w:rsidRDefault="00C23F08" w:rsidP="00C23F08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F4789">
        <w:rPr>
          <w:rFonts w:ascii="Arial" w:hAnsi="Arial" w:cs="Arial"/>
          <w:sz w:val="24"/>
          <w:szCs w:val="24"/>
        </w:rPr>
        <w:t xml:space="preserve">Any Other Business </w:t>
      </w:r>
      <w:r w:rsidRPr="008F4789">
        <w:rPr>
          <w:rFonts w:ascii="Arial" w:hAnsi="Arial" w:cs="Arial"/>
          <w:i/>
          <w:sz w:val="24"/>
          <w:szCs w:val="24"/>
        </w:rPr>
        <w:t>(discuss any other issues not covered above)</w:t>
      </w:r>
    </w:p>
    <w:p w14:paraId="61FB02BB" w14:textId="77777777" w:rsidR="00C23F08" w:rsidRPr="008F4789" w:rsidRDefault="00C23F08" w:rsidP="00C23F08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F4789">
        <w:rPr>
          <w:rFonts w:ascii="Arial" w:hAnsi="Arial" w:cs="Arial"/>
          <w:sz w:val="24"/>
          <w:szCs w:val="24"/>
        </w:rPr>
        <w:t>Date and Time of Next Meeting</w:t>
      </w:r>
    </w:p>
    <w:p w14:paraId="75A4B8DD" w14:textId="77777777" w:rsidR="00C23F08" w:rsidRDefault="00C23F08" w:rsidP="00C23F08">
      <w:pPr>
        <w:pStyle w:val="NoSpacing"/>
        <w:rPr>
          <w:bCs/>
          <w:u w:val="single"/>
          <w:lang w:eastAsia="ar-SA"/>
        </w:rPr>
      </w:pPr>
    </w:p>
    <w:p w14:paraId="4B54FCEE" w14:textId="77777777" w:rsidR="00C23F08" w:rsidRPr="008F4789" w:rsidRDefault="00C23F08" w:rsidP="00C23F08">
      <w:pPr>
        <w:pStyle w:val="NoSpacing"/>
        <w:rPr>
          <w:bCs/>
          <w:u w:val="single"/>
          <w:lang w:eastAsia="ar-SA"/>
        </w:rPr>
      </w:pPr>
    </w:p>
    <w:p w14:paraId="1678200A" w14:textId="77777777" w:rsidR="00C23F08" w:rsidRPr="008F4789" w:rsidRDefault="00C23F08" w:rsidP="00C23F08">
      <w:pPr>
        <w:pStyle w:val="NoSpacing"/>
        <w:rPr>
          <w:bCs/>
          <w:u w:val="single"/>
        </w:rPr>
      </w:pPr>
      <w:r w:rsidRPr="008F4789">
        <w:rPr>
          <w:bCs/>
          <w:u w:val="single"/>
          <w:lang w:eastAsia="ar-SA"/>
        </w:rPr>
        <w:t>2. Review of Minutes of Last Meeting</w:t>
      </w:r>
    </w:p>
    <w:p w14:paraId="1971D07D" w14:textId="77777777" w:rsidR="00C23F08" w:rsidRPr="008F4789" w:rsidRDefault="00C23F08" w:rsidP="00C23F08">
      <w:pPr>
        <w:pStyle w:val="NoSpacing"/>
        <w:rPr>
          <w:lang w:eastAsia="ar-SA"/>
        </w:rPr>
      </w:pPr>
      <w:r w:rsidRPr="008F4789">
        <w:rPr>
          <w:lang w:eastAsia="ar-SA"/>
        </w:rPr>
        <w:t>Minutes approved/ revised</w:t>
      </w:r>
    </w:p>
    <w:p w14:paraId="3E580F5F" w14:textId="77777777" w:rsidR="00C23F08" w:rsidRPr="008F4789" w:rsidRDefault="00C23F08" w:rsidP="00C23F08">
      <w:pPr>
        <w:pStyle w:val="NoSpacing"/>
        <w:rPr>
          <w:lang w:eastAsia="ar-SA"/>
        </w:rPr>
      </w:pPr>
    </w:p>
    <w:p w14:paraId="53527FAF" w14:textId="77777777" w:rsidR="00C23F08" w:rsidRPr="008F4789" w:rsidRDefault="00C23F08" w:rsidP="00C23F08">
      <w:pPr>
        <w:tabs>
          <w:tab w:val="left" w:leader="dot" w:pos="7200"/>
        </w:tabs>
        <w:spacing w:line="240" w:lineRule="auto"/>
        <w:rPr>
          <w:bCs/>
          <w:u w:val="single"/>
          <w:lang w:eastAsia="ar-SA"/>
        </w:rPr>
      </w:pPr>
      <w:r w:rsidRPr="008F4789">
        <w:rPr>
          <w:rFonts w:eastAsia="Calibri"/>
          <w:bCs/>
          <w:u w:val="single"/>
        </w:rPr>
        <w:t xml:space="preserve">3. </w:t>
      </w:r>
      <w:r w:rsidRPr="008F4789">
        <w:rPr>
          <w:bCs/>
          <w:kern w:val="1"/>
          <w:u w:val="single"/>
          <w:lang w:eastAsia="ar-SA"/>
        </w:rPr>
        <w:t xml:space="preserve">Review of Actions from </w:t>
      </w:r>
      <w:r>
        <w:rPr>
          <w:bCs/>
          <w:kern w:val="1"/>
          <w:u w:val="single"/>
          <w:lang w:eastAsia="ar-SA"/>
        </w:rPr>
        <w:t>Previous Meetings</w:t>
      </w:r>
    </w:p>
    <w:p w14:paraId="1EF9440D" w14:textId="77777777" w:rsidR="00C23F08" w:rsidRPr="008F4789" w:rsidRDefault="00C23F08" w:rsidP="00C23F08">
      <w:pPr>
        <w:pStyle w:val="ListParagraph"/>
        <w:tabs>
          <w:tab w:val="left" w:leader="dot" w:pos="7200"/>
        </w:tabs>
        <w:spacing w:after="0" w:line="240" w:lineRule="auto"/>
        <w:rPr>
          <w:rFonts w:ascii="Arial" w:eastAsia="Calibri" w:hAnsi="Arial" w:cs="Arial"/>
          <w:sz w:val="24"/>
          <w:szCs w:val="24"/>
          <w:lang w:eastAsia="en-US"/>
        </w:rPr>
      </w:pPr>
    </w:p>
    <w:tbl>
      <w:tblPr>
        <w:tblStyle w:val="TableGrid"/>
        <w:tblW w:w="10740" w:type="dxa"/>
        <w:tblLayout w:type="fixed"/>
        <w:tblLook w:val="01E0" w:firstRow="1" w:lastRow="1" w:firstColumn="1" w:lastColumn="1" w:noHBand="0" w:noVBand="0"/>
      </w:tblPr>
      <w:tblGrid>
        <w:gridCol w:w="1005"/>
        <w:gridCol w:w="1230"/>
        <w:gridCol w:w="4394"/>
        <w:gridCol w:w="1276"/>
        <w:gridCol w:w="1134"/>
        <w:gridCol w:w="1701"/>
      </w:tblGrid>
      <w:tr w:rsidR="00C23F08" w:rsidRPr="008F4789" w14:paraId="35D1D034" w14:textId="77777777" w:rsidTr="007F12A2">
        <w:trPr>
          <w:trHeight w:val="276"/>
        </w:trPr>
        <w:tc>
          <w:tcPr>
            <w:tcW w:w="10740" w:type="dxa"/>
            <w:gridSpan w:val="6"/>
            <w:shd w:val="clear" w:color="auto" w:fill="BFBFBF" w:themeFill="background1" w:themeFillShade="BF"/>
          </w:tcPr>
          <w:p w14:paraId="5BB47AA4" w14:textId="77777777" w:rsidR="00C23F08" w:rsidRPr="008F4789" w:rsidRDefault="00C23F08" w:rsidP="007F12A2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F4789">
              <w:rPr>
                <w:rFonts w:ascii="Arial" w:hAnsi="Arial" w:cs="Arial"/>
                <w:bCs/>
                <w:sz w:val="24"/>
                <w:szCs w:val="24"/>
              </w:rPr>
              <w:t xml:space="preserve">Actions </w:t>
            </w:r>
            <w:r>
              <w:rPr>
                <w:rFonts w:ascii="Arial" w:hAnsi="Arial" w:cs="Arial"/>
                <w:bCs/>
                <w:sz w:val="24"/>
                <w:szCs w:val="24"/>
              </w:rPr>
              <w:t>carried over fro</w:t>
            </w:r>
            <w:r w:rsidRPr="008F4789">
              <w:rPr>
                <w:rFonts w:ascii="Arial" w:hAnsi="Arial" w:cs="Arial"/>
                <w:bCs/>
                <w:sz w:val="24"/>
                <w:szCs w:val="24"/>
              </w:rPr>
              <w:t xml:space="preserve">m </w:t>
            </w:r>
            <w:r>
              <w:rPr>
                <w:rFonts w:ascii="Arial" w:hAnsi="Arial" w:cs="Arial"/>
                <w:bCs/>
                <w:sz w:val="24"/>
                <w:szCs w:val="24"/>
              </w:rPr>
              <w:t>previous meetings</w:t>
            </w:r>
          </w:p>
        </w:tc>
      </w:tr>
      <w:tr w:rsidR="00C23F08" w:rsidRPr="008F4789" w14:paraId="72B77EB8" w14:textId="77777777" w:rsidTr="009A1280">
        <w:trPr>
          <w:trHeight w:val="261"/>
        </w:trPr>
        <w:tc>
          <w:tcPr>
            <w:tcW w:w="1005" w:type="dxa"/>
          </w:tcPr>
          <w:p w14:paraId="4D2D2093" w14:textId="77777777" w:rsidR="00C23F08" w:rsidRPr="008F4789" w:rsidRDefault="00C23F08" w:rsidP="007F12A2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14:paraId="57477E65" w14:textId="77777777" w:rsidR="00C23F08" w:rsidRPr="008F4789" w:rsidRDefault="00C23F08" w:rsidP="007F12A2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F4789">
              <w:rPr>
                <w:rFonts w:ascii="Arial" w:hAnsi="Arial" w:cs="Arial"/>
                <w:bCs/>
                <w:sz w:val="24"/>
                <w:szCs w:val="24"/>
              </w:rPr>
              <w:t>Date</w:t>
            </w:r>
          </w:p>
        </w:tc>
        <w:tc>
          <w:tcPr>
            <w:tcW w:w="4394" w:type="dxa"/>
          </w:tcPr>
          <w:p w14:paraId="6CC8BE1B" w14:textId="77777777" w:rsidR="00C23F08" w:rsidRPr="008F4789" w:rsidRDefault="00C23F08" w:rsidP="007F12A2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F4789">
              <w:rPr>
                <w:rFonts w:ascii="Arial" w:hAnsi="Arial" w:cs="Arial"/>
                <w:bCs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14:paraId="6C3214B5" w14:textId="77777777" w:rsidR="00C23F08" w:rsidRPr="008F4789" w:rsidRDefault="00C23F08" w:rsidP="007F12A2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Who</w:t>
            </w:r>
          </w:p>
        </w:tc>
        <w:tc>
          <w:tcPr>
            <w:tcW w:w="1134" w:type="dxa"/>
          </w:tcPr>
          <w:p w14:paraId="58514A2E" w14:textId="77777777" w:rsidR="00C23F08" w:rsidRPr="008F4789" w:rsidRDefault="00C23F08" w:rsidP="007F12A2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When</w:t>
            </w:r>
          </w:p>
        </w:tc>
        <w:tc>
          <w:tcPr>
            <w:tcW w:w="1701" w:type="dxa"/>
          </w:tcPr>
          <w:p w14:paraId="4197AC3D" w14:textId="77777777" w:rsidR="00C23F08" w:rsidRPr="008F4789" w:rsidRDefault="00C23F08" w:rsidP="007F12A2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Status</w:t>
            </w:r>
          </w:p>
        </w:tc>
      </w:tr>
      <w:tr w:rsidR="005B06C4" w:rsidRPr="008F4789" w14:paraId="22E50078" w14:textId="77777777" w:rsidTr="009A1280">
        <w:trPr>
          <w:trHeight w:val="261"/>
        </w:trPr>
        <w:tc>
          <w:tcPr>
            <w:tcW w:w="1005" w:type="dxa"/>
          </w:tcPr>
          <w:p w14:paraId="04853B87" w14:textId="6ACBCBFC" w:rsidR="005B06C4" w:rsidRPr="00617B71" w:rsidRDefault="005B06C4" w:rsidP="00617B71">
            <w:pPr>
              <w:tabs>
                <w:tab w:val="left" w:pos="813"/>
              </w:tabs>
              <w:ind w:hanging="32"/>
              <w:jc w:val="center"/>
              <w:rPr>
                <w:rFonts w:cstheme="minorHAnsi"/>
                <w:bCs/>
              </w:rPr>
            </w:pPr>
            <w:r w:rsidRPr="00617B71">
              <w:rPr>
                <w:rFonts w:cstheme="minorHAnsi"/>
                <w:lang w:val="en-US"/>
              </w:rPr>
              <w:t>1</w:t>
            </w:r>
          </w:p>
        </w:tc>
        <w:tc>
          <w:tcPr>
            <w:tcW w:w="1230" w:type="dxa"/>
          </w:tcPr>
          <w:p w14:paraId="06496610" w14:textId="5C3740EA" w:rsidR="005B06C4" w:rsidRPr="00617B71" w:rsidRDefault="005B06C4" w:rsidP="00617B71">
            <w:pPr>
              <w:tabs>
                <w:tab w:val="left" w:pos="813"/>
              </w:tabs>
              <w:ind w:hanging="32"/>
              <w:jc w:val="center"/>
              <w:rPr>
                <w:rFonts w:cstheme="minorHAnsi"/>
                <w:bCs/>
              </w:rPr>
            </w:pPr>
            <w:r w:rsidRPr="00617B71">
              <w:rPr>
                <w:rFonts w:cstheme="minorHAnsi"/>
                <w:lang w:val="en-US"/>
              </w:rPr>
              <w:t>16/3/23</w:t>
            </w:r>
          </w:p>
        </w:tc>
        <w:tc>
          <w:tcPr>
            <w:tcW w:w="4394" w:type="dxa"/>
          </w:tcPr>
          <w:p w14:paraId="48DD3A3F" w14:textId="2015B167" w:rsidR="005B06C4" w:rsidRPr="00617B71" w:rsidRDefault="005B06C4" w:rsidP="00617B71">
            <w:pPr>
              <w:ind w:left="-108"/>
              <w:jc w:val="center"/>
              <w:rPr>
                <w:rFonts w:cstheme="minorHAnsi"/>
              </w:rPr>
            </w:pPr>
            <w:r w:rsidRPr="00617B71">
              <w:rPr>
                <w:rFonts w:cstheme="minorHAnsi"/>
              </w:rPr>
              <w:t>Finalise background research</w:t>
            </w:r>
          </w:p>
        </w:tc>
        <w:tc>
          <w:tcPr>
            <w:tcW w:w="1276" w:type="dxa"/>
          </w:tcPr>
          <w:p w14:paraId="6A1052D5" w14:textId="5071C960" w:rsidR="005B06C4" w:rsidRPr="00617B71" w:rsidRDefault="009A1280" w:rsidP="00617B71">
            <w:pPr>
              <w:ind w:left="-108"/>
              <w:jc w:val="center"/>
              <w:rPr>
                <w:rFonts w:cstheme="minorHAnsi"/>
                <w:bCs/>
              </w:rPr>
            </w:pPr>
            <w:r w:rsidRPr="00617B71">
              <w:rPr>
                <w:rFonts w:cstheme="minorHAnsi"/>
              </w:rPr>
              <w:t>All teams</w:t>
            </w:r>
          </w:p>
        </w:tc>
        <w:tc>
          <w:tcPr>
            <w:tcW w:w="1134" w:type="dxa"/>
          </w:tcPr>
          <w:p w14:paraId="0F46AE51" w14:textId="2A49882E" w:rsidR="005B06C4" w:rsidRPr="00617B71" w:rsidRDefault="005B06C4" w:rsidP="00617B71">
            <w:pPr>
              <w:ind w:left="-108"/>
              <w:jc w:val="center"/>
              <w:rPr>
                <w:rFonts w:cstheme="minorHAnsi"/>
                <w:bCs/>
              </w:rPr>
            </w:pPr>
            <w:r w:rsidRPr="00617B71">
              <w:rPr>
                <w:rFonts w:cstheme="minorHAnsi"/>
              </w:rPr>
              <w:t>23/3/23</w:t>
            </w:r>
          </w:p>
        </w:tc>
        <w:tc>
          <w:tcPr>
            <w:tcW w:w="1701" w:type="dxa"/>
          </w:tcPr>
          <w:p w14:paraId="259A1359" w14:textId="7B437762" w:rsidR="005B06C4" w:rsidRPr="00617B71" w:rsidRDefault="00617B71" w:rsidP="00617B71">
            <w:pPr>
              <w:ind w:left="-108"/>
              <w:jc w:val="center"/>
              <w:rPr>
                <w:rFonts w:cstheme="minorHAnsi"/>
                <w:bCs/>
              </w:rPr>
            </w:pPr>
            <w:r w:rsidRPr="00617B71">
              <w:rPr>
                <w:rFonts w:cstheme="minorHAnsi"/>
              </w:rPr>
              <w:t>Complete</w:t>
            </w:r>
          </w:p>
        </w:tc>
      </w:tr>
      <w:tr w:rsidR="005B06C4" w:rsidRPr="008F4789" w14:paraId="36A04C85" w14:textId="77777777" w:rsidTr="009A1280">
        <w:trPr>
          <w:trHeight w:val="261"/>
        </w:trPr>
        <w:tc>
          <w:tcPr>
            <w:tcW w:w="1005" w:type="dxa"/>
          </w:tcPr>
          <w:p w14:paraId="464FCBD8" w14:textId="22EE95C2" w:rsidR="005B06C4" w:rsidRPr="00617B71" w:rsidRDefault="005B06C4" w:rsidP="00617B71">
            <w:pPr>
              <w:tabs>
                <w:tab w:val="left" w:pos="813"/>
              </w:tabs>
              <w:ind w:hanging="32"/>
              <w:jc w:val="center"/>
              <w:rPr>
                <w:rFonts w:cstheme="minorHAnsi"/>
                <w:bCs/>
              </w:rPr>
            </w:pPr>
            <w:r w:rsidRPr="00617B71">
              <w:rPr>
                <w:rFonts w:cstheme="minorHAnsi"/>
                <w:lang w:val="en-US"/>
              </w:rPr>
              <w:t>2</w:t>
            </w:r>
          </w:p>
        </w:tc>
        <w:tc>
          <w:tcPr>
            <w:tcW w:w="1230" w:type="dxa"/>
          </w:tcPr>
          <w:p w14:paraId="7E4BE58C" w14:textId="6A546046" w:rsidR="005B06C4" w:rsidRPr="00617B71" w:rsidRDefault="005B06C4" w:rsidP="00617B71">
            <w:pPr>
              <w:tabs>
                <w:tab w:val="left" w:pos="813"/>
              </w:tabs>
              <w:ind w:hanging="32"/>
              <w:jc w:val="center"/>
              <w:rPr>
                <w:rFonts w:cstheme="minorHAnsi"/>
                <w:bCs/>
              </w:rPr>
            </w:pPr>
            <w:r w:rsidRPr="00617B71">
              <w:rPr>
                <w:rFonts w:eastAsia="Arial Unicode MS" w:cstheme="minorHAns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“ ”</w:t>
            </w:r>
          </w:p>
        </w:tc>
        <w:tc>
          <w:tcPr>
            <w:tcW w:w="4394" w:type="dxa"/>
          </w:tcPr>
          <w:p w14:paraId="54723782" w14:textId="77777777" w:rsidR="005B06C4" w:rsidRPr="00617B71" w:rsidRDefault="005B06C4" w:rsidP="00617B71">
            <w:pPr>
              <w:jc w:val="center"/>
              <w:rPr>
                <w:rFonts w:cstheme="minorHAnsi"/>
              </w:rPr>
            </w:pPr>
            <w:r w:rsidRPr="00617B71">
              <w:rPr>
                <w:rFonts w:eastAsia="Arial Unicode MS" w:cstheme="minorHAns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Describe database schemas work / interactions between systems</w:t>
            </w:r>
          </w:p>
          <w:p w14:paraId="40B22206" w14:textId="41FE50E5" w:rsidR="005B06C4" w:rsidRPr="00617B71" w:rsidRDefault="005B06C4" w:rsidP="00617B71">
            <w:pPr>
              <w:ind w:left="-108"/>
              <w:jc w:val="center"/>
              <w:rPr>
                <w:rFonts w:eastAsia="Times New Roman" w:cstheme="minorHAnsi"/>
              </w:rPr>
            </w:pPr>
          </w:p>
        </w:tc>
        <w:tc>
          <w:tcPr>
            <w:tcW w:w="1276" w:type="dxa"/>
          </w:tcPr>
          <w:p w14:paraId="0CD004E4" w14:textId="272530F4" w:rsidR="005B06C4" w:rsidRPr="00617B71" w:rsidRDefault="009A1280" w:rsidP="00617B71">
            <w:pPr>
              <w:ind w:left="-108"/>
              <w:jc w:val="center"/>
              <w:rPr>
                <w:rFonts w:cstheme="minorHAnsi"/>
                <w:bCs/>
              </w:rPr>
            </w:pPr>
            <w:r w:rsidRPr="00617B71">
              <w:rPr>
                <w:rFonts w:eastAsia="Arial Unicode MS" w:cstheme="minorHAns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All t</w:t>
            </w:r>
            <w:r w:rsidR="005B06C4" w:rsidRPr="00617B71">
              <w:rPr>
                <w:rFonts w:eastAsia="Arial Unicode MS" w:cstheme="minorHAns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eams</w:t>
            </w:r>
          </w:p>
        </w:tc>
        <w:tc>
          <w:tcPr>
            <w:tcW w:w="1134" w:type="dxa"/>
          </w:tcPr>
          <w:p w14:paraId="235867F6" w14:textId="271BE93A" w:rsidR="005B06C4" w:rsidRPr="00617B71" w:rsidRDefault="005B06C4" w:rsidP="00617B71">
            <w:pPr>
              <w:ind w:left="-108"/>
              <w:jc w:val="center"/>
              <w:rPr>
                <w:rFonts w:cstheme="minorHAnsi"/>
                <w:bCs/>
              </w:rPr>
            </w:pPr>
            <w:r w:rsidRPr="00617B71">
              <w:rPr>
                <w:rFonts w:eastAsia="Arial Unicode MS" w:cstheme="minorHAns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“ “</w:t>
            </w:r>
          </w:p>
        </w:tc>
        <w:tc>
          <w:tcPr>
            <w:tcW w:w="1701" w:type="dxa"/>
          </w:tcPr>
          <w:p w14:paraId="119906A3" w14:textId="1C7B024E" w:rsidR="005B06C4" w:rsidRPr="00617B71" w:rsidRDefault="00617B71" w:rsidP="00617B71">
            <w:pPr>
              <w:ind w:left="-108"/>
              <w:jc w:val="center"/>
              <w:rPr>
                <w:rFonts w:cstheme="minorHAnsi"/>
                <w:bCs/>
              </w:rPr>
            </w:pPr>
            <w:r w:rsidRPr="00617B71">
              <w:rPr>
                <w:rFonts w:cstheme="minorHAnsi"/>
                <w:bCs/>
              </w:rPr>
              <w:t>Complete</w:t>
            </w:r>
          </w:p>
        </w:tc>
      </w:tr>
      <w:tr w:rsidR="005B06C4" w:rsidRPr="008F4789" w14:paraId="5AA57DEF" w14:textId="77777777" w:rsidTr="009A1280">
        <w:trPr>
          <w:trHeight w:val="261"/>
        </w:trPr>
        <w:tc>
          <w:tcPr>
            <w:tcW w:w="1005" w:type="dxa"/>
          </w:tcPr>
          <w:p w14:paraId="3EA451B9" w14:textId="0EF20DE2" w:rsidR="005B06C4" w:rsidRPr="00617B71" w:rsidRDefault="005B06C4" w:rsidP="00617B71">
            <w:pPr>
              <w:tabs>
                <w:tab w:val="left" w:pos="813"/>
              </w:tabs>
              <w:ind w:hanging="32"/>
              <w:jc w:val="center"/>
              <w:rPr>
                <w:rFonts w:cstheme="minorHAnsi"/>
                <w:bCs/>
              </w:rPr>
            </w:pPr>
            <w:r w:rsidRPr="00617B71">
              <w:rPr>
                <w:rFonts w:eastAsia="Arial Unicode MS" w:cstheme="minorHAns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1230" w:type="dxa"/>
          </w:tcPr>
          <w:p w14:paraId="40E00404" w14:textId="6647E8EE" w:rsidR="005B06C4" w:rsidRPr="00617B71" w:rsidRDefault="005B06C4" w:rsidP="00617B71">
            <w:pPr>
              <w:tabs>
                <w:tab w:val="left" w:pos="813"/>
              </w:tabs>
              <w:ind w:hanging="32"/>
              <w:jc w:val="center"/>
              <w:rPr>
                <w:rFonts w:cstheme="minorHAnsi"/>
                <w:bCs/>
              </w:rPr>
            </w:pPr>
            <w:r w:rsidRPr="00617B71">
              <w:rPr>
                <w:rFonts w:eastAsia="Arial Unicode MS" w:cstheme="minorHAns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“ “</w:t>
            </w:r>
          </w:p>
        </w:tc>
        <w:tc>
          <w:tcPr>
            <w:tcW w:w="4394" w:type="dxa"/>
          </w:tcPr>
          <w:p w14:paraId="6D06F72D" w14:textId="04A07286" w:rsidR="005B06C4" w:rsidRPr="00617B71" w:rsidRDefault="005B06C4" w:rsidP="00617B71">
            <w:pPr>
              <w:ind w:left="-108"/>
              <w:jc w:val="center"/>
              <w:rPr>
                <w:rFonts w:eastAsia="Times New Roman" w:cstheme="minorHAnsi"/>
              </w:rPr>
            </w:pPr>
            <w:r w:rsidRPr="00617B71">
              <w:rPr>
                <w:rFonts w:eastAsia="Arial Unicode MS" w:cstheme="minorHAns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Draw up use case diagrams</w:t>
            </w:r>
          </w:p>
        </w:tc>
        <w:tc>
          <w:tcPr>
            <w:tcW w:w="1276" w:type="dxa"/>
          </w:tcPr>
          <w:p w14:paraId="3F455E80" w14:textId="76310CD3" w:rsidR="005B06C4" w:rsidRPr="00617B71" w:rsidRDefault="005B06C4" w:rsidP="00617B71">
            <w:pPr>
              <w:ind w:left="-108"/>
              <w:jc w:val="center"/>
              <w:rPr>
                <w:rFonts w:cstheme="minorHAnsi"/>
                <w:bCs/>
              </w:rPr>
            </w:pPr>
            <w:r w:rsidRPr="00617B71">
              <w:rPr>
                <w:rFonts w:eastAsia="Arial Unicode MS" w:cstheme="minorHAns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 person from each team</w:t>
            </w:r>
          </w:p>
        </w:tc>
        <w:tc>
          <w:tcPr>
            <w:tcW w:w="1134" w:type="dxa"/>
          </w:tcPr>
          <w:p w14:paraId="634736BB" w14:textId="0D165943" w:rsidR="005B06C4" w:rsidRPr="00617B71" w:rsidRDefault="005B06C4" w:rsidP="00617B71">
            <w:pPr>
              <w:ind w:left="-108"/>
              <w:jc w:val="center"/>
              <w:rPr>
                <w:rFonts w:cstheme="minorHAnsi"/>
                <w:bCs/>
              </w:rPr>
            </w:pPr>
            <w:r w:rsidRPr="00617B71">
              <w:rPr>
                <w:rFonts w:eastAsia="Arial Unicode MS" w:cstheme="minorHAns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“ “</w:t>
            </w:r>
          </w:p>
        </w:tc>
        <w:tc>
          <w:tcPr>
            <w:tcW w:w="1701" w:type="dxa"/>
          </w:tcPr>
          <w:p w14:paraId="3E0B82CB" w14:textId="6FBFD5E3" w:rsidR="005B06C4" w:rsidRPr="00617B71" w:rsidRDefault="00617B71" w:rsidP="00617B71">
            <w:pPr>
              <w:ind w:left="-108"/>
              <w:jc w:val="center"/>
              <w:rPr>
                <w:rFonts w:cstheme="minorHAnsi"/>
                <w:bCs/>
              </w:rPr>
            </w:pPr>
            <w:r w:rsidRPr="00617B71">
              <w:rPr>
                <w:rFonts w:eastAsia="Arial Unicode MS" w:cstheme="minorHAns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Complete</w:t>
            </w:r>
          </w:p>
        </w:tc>
      </w:tr>
      <w:tr w:rsidR="005B06C4" w:rsidRPr="008F4789" w14:paraId="398A1267" w14:textId="77777777" w:rsidTr="009A1280">
        <w:trPr>
          <w:trHeight w:val="261"/>
        </w:trPr>
        <w:tc>
          <w:tcPr>
            <w:tcW w:w="1005" w:type="dxa"/>
          </w:tcPr>
          <w:p w14:paraId="19DD3203" w14:textId="2D49F480" w:rsidR="005B06C4" w:rsidRPr="00617B71" w:rsidRDefault="005B06C4" w:rsidP="00617B71">
            <w:pPr>
              <w:tabs>
                <w:tab w:val="left" w:pos="813"/>
              </w:tabs>
              <w:ind w:hanging="32"/>
              <w:jc w:val="center"/>
              <w:rPr>
                <w:rFonts w:cstheme="minorHAnsi"/>
                <w:bCs/>
              </w:rPr>
            </w:pPr>
            <w:r w:rsidRPr="00617B71">
              <w:rPr>
                <w:rFonts w:eastAsia="Arial Unicode MS" w:cstheme="minorHAns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1230" w:type="dxa"/>
          </w:tcPr>
          <w:p w14:paraId="55D45E0D" w14:textId="11B6018F" w:rsidR="005B06C4" w:rsidRPr="00617B71" w:rsidRDefault="005B06C4" w:rsidP="00617B71">
            <w:pPr>
              <w:tabs>
                <w:tab w:val="left" w:pos="813"/>
              </w:tabs>
              <w:ind w:hanging="32"/>
              <w:jc w:val="center"/>
              <w:rPr>
                <w:rFonts w:cstheme="minorHAnsi"/>
                <w:bCs/>
              </w:rPr>
            </w:pPr>
            <w:r w:rsidRPr="00617B71">
              <w:rPr>
                <w:rFonts w:eastAsia="Arial Unicode MS" w:cstheme="minorHAns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“ “</w:t>
            </w:r>
          </w:p>
        </w:tc>
        <w:tc>
          <w:tcPr>
            <w:tcW w:w="4394" w:type="dxa"/>
          </w:tcPr>
          <w:p w14:paraId="4F290512" w14:textId="59F20C2D" w:rsidR="005B06C4" w:rsidRPr="00617B71" w:rsidRDefault="005B06C4" w:rsidP="00617B71">
            <w:pPr>
              <w:ind w:left="-108"/>
              <w:jc w:val="center"/>
              <w:rPr>
                <w:rFonts w:eastAsia="Times New Roman" w:cstheme="minorHAnsi"/>
              </w:rPr>
            </w:pPr>
            <w:r w:rsidRPr="00617B71">
              <w:rPr>
                <w:rFonts w:eastAsia="Arial Unicode MS" w:cstheme="minorHAns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Draw up component diagram</w:t>
            </w:r>
          </w:p>
        </w:tc>
        <w:tc>
          <w:tcPr>
            <w:tcW w:w="1276" w:type="dxa"/>
          </w:tcPr>
          <w:p w14:paraId="73B4500A" w14:textId="0C9FB230" w:rsidR="005B06C4" w:rsidRPr="00617B71" w:rsidRDefault="005B06C4" w:rsidP="00617B71">
            <w:pPr>
              <w:ind w:left="-108"/>
              <w:jc w:val="center"/>
              <w:rPr>
                <w:rFonts w:cstheme="minorHAnsi"/>
                <w:bCs/>
              </w:rPr>
            </w:pPr>
            <w:r w:rsidRPr="00617B71">
              <w:rPr>
                <w:rFonts w:eastAsia="Arial Unicode MS" w:cstheme="minorHAns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“ “</w:t>
            </w:r>
          </w:p>
        </w:tc>
        <w:tc>
          <w:tcPr>
            <w:tcW w:w="1134" w:type="dxa"/>
          </w:tcPr>
          <w:p w14:paraId="676F7AEE" w14:textId="6583919C" w:rsidR="005B06C4" w:rsidRPr="00617B71" w:rsidRDefault="005B06C4" w:rsidP="00617B71">
            <w:pPr>
              <w:ind w:left="-108"/>
              <w:jc w:val="center"/>
              <w:rPr>
                <w:rFonts w:cstheme="minorHAnsi"/>
                <w:bCs/>
              </w:rPr>
            </w:pPr>
            <w:r w:rsidRPr="00617B71">
              <w:rPr>
                <w:rFonts w:eastAsia="Arial Unicode MS" w:cstheme="minorHAns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“ “</w:t>
            </w:r>
          </w:p>
        </w:tc>
        <w:tc>
          <w:tcPr>
            <w:tcW w:w="1701" w:type="dxa"/>
          </w:tcPr>
          <w:p w14:paraId="3ACBDA7F" w14:textId="5C1B0855" w:rsidR="00617B71" w:rsidRPr="00617B71" w:rsidRDefault="00617B71" w:rsidP="00617B71">
            <w:pPr>
              <w:jc w:val="center"/>
              <w:rPr>
                <w:rFonts w:cstheme="minorHAnsi"/>
                <w:bCs/>
              </w:rPr>
            </w:pPr>
            <w:r w:rsidRPr="00617B71">
              <w:rPr>
                <w:rFonts w:eastAsia="Arial Unicode MS" w:cstheme="minorHAns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Complete</w:t>
            </w:r>
          </w:p>
        </w:tc>
      </w:tr>
      <w:tr w:rsidR="007D422A" w:rsidRPr="008F4789" w14:paraId="1043A9B6" w14:textId="77777777" w:rsidTr="009A1280">
        <w:trPr>
          <w:trHeight w:val="261"/>
        </w:trPr>
        <w:tc>
          <w:tcPr>
            <w:tcW w:w="1005" w:type="dxa"/>
          </w:tcPr>
          <w:p w14:paraId="00F0D236" w14:textId="65E5FD26" w:rsidR="007D422A" w:rsidRPr="00617B71" w:rsidRDefault="007D422A" w:rsidP="00617B71">
            <w:pPr>
              <w:tabs>
                <w:tab w:val="left" w:pos="813"/>
              </w:tabs>
              <w:ind w:hanging="32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617B71">
              <w:rPr>
                <w:rFonts w:cstheme="minorHAnsi"/>
                <w:lang w:val="en-US"/>
              </w:rPr>
              <w:t>5</w:t>
            </w:r>
          </w:p>
        </w:tc>
        <w:tc>
          <w:tcPr>
            <w:tcW w:w="1230" w:type="dxa"/>
          </w:tcPr>
          <w:p w14:paraId="31BD1E76" w14:textId="6752BD1B" w:rsidR="007D422A" w:rsidRPr="00617B71" w:rsidRDefault="00490177" w:rsidP="00617B71">
            <w:pPr>
              <w:tabs>
                <w:tab w:val="left" w:pos="813"/>
              </w:tabs>
              <w:ind w:hanging="32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617B71">
              <w:rPr>
                <w:rFonts w:cstheme="minorHAnsi"/>
                <w:bCs/>
                <w:sz w:val="24"/>
                <w:szCs w:val="24"/>
              </w:rPr>
              <w:t>“ ”</w:t>
            </w:r>
          </w:p>
        </w:tc>
        <w:tc>
          <w:tcPr>
            <w:tcW w:w="4394" w:type="dxa"/>
          </w:tcPr>
          <w:p w14:paraId="3F465B3A" w14:textId="66EE18C4" w:rsidR="007D422A" w:rsidRPr="00617B71" w:rsidRDefault="007D422A" w:rsidP="00617B71">
            <w:pPr>
              <w:ind w:left="-108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17B71">
              <w:rPr>
                <w:rFonts w:cstheme="minorHAnsi"/>
              </w:rPr>
              <w:t>Each team must produce 4 pages of report excluding database schematics</w:t>
            </w:r>
          </w:p>
        </w:tc>
        <w:tc>
          <w:tcPr>
            <w:tcW w:w="1276" w:type="dxa"/>
          </w:tcPr>
          <w:p w14:paraId="0926948E" w14:textId="57391621" w:rsidR="007D422A" w:rsidRPr="00617B71" w:rsidRDefault="007D422A" w:rsidP="00617B71">
            <w:pPr>
              <w:ind w:left="-108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617B71">
              <w:rPr>
                <w:rFonts w:cstheme="minorHAnsi"/>
                <w:lang w:val="en-US"/>
              </w:rPr>
              <w:t>All</w:t>
            </w:r>
          </w:p>
        </w:tc>
        <w:tc>
          <w:tcPr>
            <w:tcW w:w="1134" w:type="dxa"/>
          </w:tcPr>
          <w:p w14:paraId="281DCA87" w14:textId="191FA022" w:rsidR="007D422A" w:rsidRPr="00617B71" w:rsidRDefault="0069325D" w:rsidP="00617B71">
            <w:pPr>
              <w:ind w:left="-108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617B71">
              <w:rPr>
                <w:rFonts w:cstheme="minorHAnsi"/>
                <w:lang w:val="en-US"/>
              </w:rPr>
              <w:t>“ “</w:t>
            </w:r>
          </w:p>
        </w:tc>
        <w:tc>
          <w:tcPr>
            <w:tcW w:w="1701" w:type="dxa"/>
          </w:tcPr>
          <w:p w14:paraId="19EF66B3" w14:textId="728255B9" w:rsidR="007D422A" w:rsidRPr="00617B71" w:rsidRDefault="00617B71" w:rsidP="00617B71">
            <w:pPr>
              <w:ind w:left="-108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lang w:val="en-US"/>
              </w:rPr>
              <w:t>Complete</w:t>
            </w:r>
          </w:p>
        </w:tc>
      </w:tr>
    </w:tbl>
    <w:p w14:paraId="5C630A56" w14:textId="04542C5E" w:rsidR="00C23F08" w:rsidRDefault="00C23F08" w:rsidP="00C23F08">
      <w:pPr>
        <w:spacing w:line="259" w:lineRule="auto"/>
        <w:rPr>
          <w:bCs/>
          <w:u w:val="single"/>
        </w:rPr>
      </w:pPr>
    </w:p>
    <w:p w14:paraId="604052E5" w14:textId="77777777" w:rsidR="00A95B44" w:rsidRPr="008F4789" w:rsidRDefault="00A95B44" w:rsidP="00C23F08">
      <w:pPr>
        <w:spacing w:line="259" w:lineRule="auto"/>
        <w:rPr>
          <w:bCs/>
          <w:u w:val="single"/>
        </w:rPr>
      </w:pPr>
    </w:p>
    <w:p w14:paraId="5E907A5B" w14:textId="6EB2627A" w:rsidR="00C23F08" w:rsidRDefault="00C23F08" w:rsidP="00C23F08">
      <w:pPr>
        <w:spacing w:line="259" w:lineRule="auto"/>
        <w:rPr>
          <w:bCs/>
          <w:u w:val="single"/>
        </w:rPr>
      </w:pPr>
      <w:r w:rsidRPr="008F4789">
        <w:rPr>
          <w:bCs/>
          <w:u w:val="single"/>
        </w:rPr>
        <w:t>4. Discussion of Progress</w:t>
      </w:r>
    </w:p>
    <w:p w14:paraId="4C78C6A6" w14:textId="77777777" w:rsidR="00BE2C50" w:rsidRDefault="00BE2C50" w:rsidP="00C23F08">
      <w:pPr>
        <w:spacing w:line="259" w:lineRule="auto"/>
        <w:rPr>
          <w:bCs/>
          <w:u w:val="single"/>
        </w:rPr>
      </w:pPr>
    </w:p>
    <w:p w14:paraId="758A040B" w14:textId="292B10F6" w:rsidR="000D114F" w:rsidRPr="00B31626" w:rsidRDefault="00B31626" w:rsidP="000D114F">
      <w:pPr>
        <w:pStyle w:val="ListParagraph"/>
        <w:numPr>
          <w:ilvl w:val="0"/>
          <w:numId w:val="14"/>
        </w:numPr>
        <w:spacing w:line="259" w:lineRule="auto"/>
        <w:rPr>
          <w:bCs/>
          <w:u w:val="single"/>
        </w:rPr>
      </w:pPr>
      <w:r>
        <w:rPr>
          <w:bCs/>
        </w:rPr>
        <w:t xml:space="preserve">Group interview booked for Thursday </w:t>
      </w:r>
    </w:p>
    <w:p w14:paraId="39BDBBC3" w14:textId="66E07E0A" w:rsidR="00B31626" w:rsidRPr="00B31626" w:rsidRDefault="00B31626" w:rsidP="000D114F">
      <w:pPr>
        <w:pStyle w:val="ListParagraph"/>
        <w:numPr>
          <w:ilvl w:val="0"/>
          <w:numId w:val="14"/>
        </w:numPr>
        <w:spacing w:line="259" w:lineRule="auto"/>
        <w:rPr>
          <w:bCs/>
          <w:u w:val="single"/>
        </w:rPr>
      </w:pPr>
      <w:r>
        <w:rPr>
          <w:bCs/>
        </w:rPr>
        <w:t xml:space="preserve">Discussed links between APIs </w:t>
      </w:r>
    </w:p>
    <w:p w14:paraId="4D5036A0" w14:textId="7544E281" w:rsidR="00B31626" w:rsidRPr="000D114F" w:rsidRDefault="006E0F08" w:rsidP="000D114F">
      <w:pPr>
        <w:pStyle w:val="ListParagraph"/>
        <w:numPr>
          <w:ilvl w:val="0"/>
          <w:numId w:val="14"/>
        </w:numPr>
        <w:spacing w:line="259" w:lineRule="auto"/>
        <w:rPr>
          <w:bCs/>
          <w:u w:val="single"/>
        </w:rPr>
      </w:pPr>
      <w:r>
        <w:rPr>
          <w:bCs/>
        </w:rPr>
        <w:t>Discussed seat booking process</w:t>
      </w:r>
    </w:p>
    <w:p w14:paraId="041888D2" w14:textId="731ED81E" w:rsidR="00C23F08" w:rsidRDefault="00C23F08" w:rsidP="00C23F08">
      <w:pPr>
        <w:spacing w:line="259" w:lineRule="auto"/>
        <w:rPr>
          <w:bCs/>
          <w:u w:val="single"/>
        </w:rPr>
      </w:pPr>
      <w:r w:rsidRPr="008F4789">
        <w:rPr>
          <w:bCs/>
          <w:u w:val="single"/>
        </w:rPr>
        <w:t>5. Risks and Issues</w:t>
      </w:r>
    </w:p>
    <w:p w14:paraId="0155EC77" w14:textId="02341F68" w:rsidR="00617B71" w:rsidRPr="00B31626" w:rsidRDefault="00B31626" w:rsidP="00B31626">
      <w:pPr>
        <w:pStyle w:val="ListParagraph"/>
        <w:spacing w:line="259" w:lineRule="auto"/>
        <w:rPr>
          <w:bCs/>
        </w:rPr>
      </w:pPr>
      <w:r>
        <w:rPr>
          <w:bCs/>
        </w:rPr>
        <w:t>No risks or issues recorded</w:t>
      </w:r>
    </w:p>
    <w:p w14:paraId="0D1BE5B0" w14:textId="77777777" w:rsidR="00617B71" w:rsidRPr="008F4789" w:rsidRDefault="00617B71" w:rsidP="00C23F08">
      <w:pPr>
        <w:spacing w:line="259" w:lineRule="auto"/>
        <w:rPr>
          <w:bCs/>
          <w:u w:val="single"/>
        </w:rPr>
      </w:pPr>
    </w:p>
    <w:p w14:paraId="58979984" w14:textId="77777777" w:rsidR="00C23F08" w:rsidRPr="008F4789" w:rsidRDefault="00C23F08" w:rsidP="00C23F08">
      <w:pPr>
        <w:spacing w:line="259" w:lineRule="auto"/>
        <w:rPr>
          <w:bCs/>
          <w:u w:val="single"/>
        </w:rPr>
      </w:pPr>
      <w:r>
        <w:rPr>
          <w:bCs/>
          <w:u w:val="single"/>
        </w:rPr>
        <w:t>6. Actions Arising</w:t>
      </w:r>
    </w:p>
    <w:tbl>
      <w:tblPr>
        <w:tblStyle w:val="TableGrid"/>
        <w:tblW w:w="10740" w:type="dxa"/>
        <w:tblLayout w:type="fixed"/>
        <w:tblLook w:val="01E0" w:firstRow="1" w:lastRow="1" w:firstColumn="1" w:lastColumn="1" w:noHBand="0" w:noVBand="0"/>
      </w:tblPr>
      <w:tblGrid>
        <w:gridCol w:w="1005"/>
        <w:gridCol w:w="1005"/>
        <w:gridCol w:w="4619"/>
        <w:gridCol w:w="1276"/>
        <w:gridCol w:w="1134"/>
        <w:gridCol w:w="1701"/>
      </w:tblGrid>
      <w:tr w:rsidR="00C23F08" w:rsidRPr="008F4789" w14:paraId="7474070A" w14:textId="77777777" w:rsidTr="007F12A2">
        <w:trPr>
          <w:trHeight w:val="276"/>
        </w:trPr>
        <w:tc>
          <w:tcPr>
            <w:tcW w:w="10740" w:type="dxa"/>
            <w:gridSpan w:val="6"/>
            <w:shd w:val="clear" w:color="auto" w:fill="BFBFBF" w:themeFill="background1" w:themeFillShade="BF"/>
          </w:tcPr>
          <w:p w14:paraId="4AE95523" w14:textId="77777777" w:rsidR="00C23F08" w:rsidRPr="008F4789" w:rsidRDefault="00C23F08" w:rsidP="007F12A2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F4789">
              <w:rPr>
                <w:rFonts w:ascii="Arial" w:hAnsi="Arial" w:cs="Arial"/>
                <w:bCs/>
                <w:sz w:val="24"/>
                <w:szCs w:val="24"/>
              </w:rPr>
              <w:t xml:space="preserve">Actions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arising </w:t>
            </w:r>
            <w:r w:rsidRPr="008F4789">
              <w:rPr>
                <w:rFonts w:ascii="Arial" w:hAnsi="Arial" w:cs="Arial"/>
                <w:bCs/>
                <w:sz w:val="24"/>
                <w:szCs w:val="24"/>
              </w:rPr>
              <w:t xml:space="preserve">from </w:t>
            </w:r>
            <w:r>
              <w:rPr>
                <w:rFonts w:ascii="Arial" w:hAnsi="Arial" w:cs="Arial"/>
                <w:bCs/>
                <w:sz w:val="24"/>
                <w:szCs w:val="24"/>
              </w:rPr>
              <w:t>today’s meeting</w:t>
            </w:r>
          </w:p>
        </w:tc>
      </w:tr>
      <w:tr w:rsidR="00C23F08" w:rsidRPr="008F4789" w14:paraId="0E48941B" w14:textId="77777777" w:rsidTr="007F12A2">
        <w:trPr>
          <w:trHeight w:val="261"/>
        </w:trPr>
        <w:tc>
          <w:tcPr>
            <w:tcW w:w="1005" w:type="dxa"/>
          </w:tcPr>
          <w:p w14:paraId="223EF6FB" w14:textId="77777777" w:rsidR="00C23F08" w:rsidRPr="008F4789" w:rsidRDefault="00C23F08" w:rsidP="007F12A2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05" w:type="dxa"/>
          </w:tcPr>
          <w:p w14:paraId="6495C7D5" w14:textId="77777777" w:rsidR="00C23F08" w:rsidRPr="008F4789" w:rsidRDefault="00C23F08" w:rsidP="007F12A2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F4789">
              <w:rPr>
                <w:rFonts w:ascii="Arial" w:hAnsi="Arial" w:cs="Arial"/>
                <w:bCs/>
                <w:sz w:val="24"/>
                <w:szCs w:val="24"/>
              </w:rPr>
              <w:t>Date</w:t>
            </w:r>
          </w:p>
        </w:tc>
        <w:tc>
          <w:tcPr>
            <w:tcW w:w="4619" w:type="dxa"/>
          </w:tcPr>
          <w:p w14:paraId="61202F9C" w14:textId="77777777" w:rsidR="00C23F08" w:rsidRPr="008F4789" w:rsidRDefault="00C23F08" w:rsidP="007F12A2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F4789">
              <w:rPr>
                <w:rFonts w:ascii="Arial" w:hAnsi="Arial" w:cs="Arial"/>
                <w:bCs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14:paraId="2ACF6FD4" w14:textId="77777777" w:rsidR="00C23F08" w:rsidRPr="008F4789" w:rsidRDefault="00C23F08" w:rsidP="007F12A2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Who</w:t>
            </w:r>
          </w:p>
        </w:tc>
        <w:tc>
          <w:tcPr>
            <w:tcW w:w="1134" w:type="dxa"/>
          </w:tcPr>
          <w:p w14:paraId="7301F107" w14:textId="77777777" w:rsidR="00C23F08" w:rsidRPr="008F4789" w:rsidRDefault="00C23F08" w:rsidP="007F12A2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When</w:t>
            </w:r>
          </w:p>
        </w:tc>
        <w:tc>
          <w:tcPr>
            <w:tcW w:w="1701" w:type="dxa"/>
          </w:tcPr>
          <w:p w14:paraId="2C8891A8" w14:textId="77777777" w:rsidR="00C23F08" w:rsidRPr="008F4789" w:rsidRDefault="00C23F08" w:rsidP="007F12A2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Status</w:t>
            </w:r>
          </w:p>
        </w:tc>
      </w:tr>
      <w:tr w:rsidR="00C23F08" w:rsidRPr="008F4789" w14:paraId="7A85EC18" w14:textId="77777777" w:rsidTr="007F12A2">
        <w:trPr>
          <w:trHeight w:val="261"/>
        </w:trPr>
        <w:tc>
          <w:tcPr>
            <w:tcW w:w="1005" w:type="dxa"/>
          </w:tcPr>
          <w:p w14:paraId="41146231" w14:textId="13BE4284" w:rsidR="00617B71" w:rsidRPr="00617B71" w:rsidRDefault="00617B71" w:rsidP="00617B71">
            <w:pPr>
              <w:tabs>
                <w:tab w:val="left" w:pos="813"/>
              </w:tabs>
              <w:ind w:hanging="32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</w:t>
            </w:r>
          </w:p>
        </w:tc>
        <w:tc>
          <w:tcPr>
            <w:tcW w:w="1005" w:type="dxa"/>
          </w:tcPr>
          <w:p w14:paraId="4607BCCE" w14:textId="1F91D2AE" w:rsidR="00C23F08" w:rsidRPr="00B31626" w:rsidRDefault="00B31626" w:rsidP="00B31626">
            <w:pPr>
              <w:tabs>
                <w:tab w:val="left" w:pos="813"/>
              </w:tabs>
              <w:ind w:hanging="32"/>
              <w:jc w:val="center"/>
              <w:rPr>
                <w:rFonts w:cstheme="minorHAnsi"/>
                <w:bCs/>
              </w:rPr>
            </w:pPr>
            <w:r w:rsidRPr="00B31626">
              <w:rPr>
                <w:rFonts w:cstheme="minorHAnsi"/>
                <w:bCs/>
              </w:rPr>
              <w:t>23/</w:t>
            </w:r>
            <w:r>
              <w:rPr>
                <w:rFonts w:cstheme="minorHAnsi"/>
                <w:bCs/>
              </w:rPr>
              <w:t>3/23</w:t>
            </w:r>
          </w:p>
        </w:tc>
        <w:tc>
          <w:tcPr>
            <w:tcW w:w="4619" w:type="dxa"/>
          </w:tcPr>
          <w:p w14:paraId="31E2FDDC" w14:textId="34C86B10" w:rsidR="00C23F08" w:rsidRPr="00B31626" w:rsidRDefault="00B31626" w:rsidP="00B31626">
            <w:pPr>
              <w:ind w:left="-108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Fin</w:t>
            </w:r>
            <w:r w:rsidR="00B650E6">
              <w:rPr>
                <w:rFonts w:eastAsia="Times New Roman" w:cstheme="minorHAnsi"/>
              </w:rPr>
              <w:t>alise</w:t>
            </w:r>
            <w:r>
              <w:rPr>
                <w:rFonts w:eastAsia="Times New Roman" w:cstheme="minorHAnsi"/>
              </w:rPr>
              <w:t xml:space="preserve"> group report</w:t>
            </w:r>
          </w:p>
        </w:tc>
        <w:tc>
          <w:tcPr>
            <w:tcW w:w="1276" w:type="dxa"/>
          </w:tcPr>
          <w:p w14:paraId="6C319E49" w14:textId="7193013E" w:rsidR="00C23F08" w:rsidRPr="00B31626" w:rsidRDefault="00B650E6" w:rsidP="00B31626">
            <w:pPr>
              <w:ind w:left="-108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All Teams</w:t>
            </w:r>
          </w:p>
        </w:tc>
        <w:tc>
          <w:tcPr>
            <w:tcW w:w="1134" w:type="dxa"/>
          </w:tcPr>
          <w:p w14:paraId="46924DA8" w14:textId="776F709A" w:rsidR="00C23F08" w:rsidRPr="00B31626" w:rsidRDefault="000B2516" w:rsidP="00B31626">
            <w:pPr>
              <w:ind w:left="-108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27/3/23</w:t>
            </w:r>
          </w:p>
        </w:tc>
        <w:tc>
          <w:tcPr>
            <w:tcW w:w="1701" w:type="dxa"/>
          </w:tcPr>
          <w:p w14:paraId="75B9F8AD" w14:textId="77777777" w:rsidR="00C23F08" w:rsidRPr="00B31626" w:rsidRDefault="00C23F08" w:rsidP="00B31626">
            <w:pPr>
              <w:ind w:left="-108"/>
              <w:jc w:val="center"/>
              <w:rPr>
                <w:rFonts w:cstheme="minorHAnsi"/>
                <w:bCs/>
              </w:rPr>
            </w:pPr>
          </w:p>
        </w:tc>
      </w:tr>
    </w:tbl>
    <w:p w14:paraId="7EBF609B" w14:textId="77777777" w:rsidR="00C23F08" w:rsidRPr="008F4789" w:rsidRDefault="00C23F08" w:rsidP="00C23F08">
      <w:pPr>
        <w:pStyle w:val="NoSpacing"/>
        <w:rPr>
          <w:bCs/>
          <w:u w:val="single"/>
        </w:rPr>
      </w:pPr>
    </w:p>
    <w:p w14:paraId="0EEA1F4F" w14:textId="77777777" w:rsidR="00C23F08" w:rsidRPr="008F4789" w:rsidRDefault="00C23F08" w:rsidP="00C23F08">
      <w:pPr>
        <w:pStyle w:val="NoSpacing"/>
        <w:rPr>
          <w:bCs/>
          <w:u w:val="single"/>
        </w:rPr>
      </w:pPr>
    </w:p>
    <w:p w14:paraId="49906D9A" w14:textId="70AD2B2A" w:rsidR="00C23F08" w:rsidRPr="00894CF0" w:rsidRDefault="00C23F08" w:rsidP="00C23F08">
      <w:pPr>
        <w:tabs>
          <w:tab w:val="left" w:pos="426"/>
        </w:tabs>
        <w:spacing w:line="240" w:lineRule="auto"/>
        <w:rPr>
          <w:u w:val="single"/>
        </w:rPr>
      </w:pPr>
      <w:r>
        <w:rPr>
          <w:u w:val="single"/>
        </w:rPr>
        <w:t xml:space="preserve">7. Any Other Business (AOB) </w:t>
      </w:r>
    </w:p>
    <w:p w14:paraId="44C98F07" w14:textId="45949E54" w:rsidR="00C23F08" w:rsidRPr="00894CF0" w:rsidRDefault="00894CF0" w:rsidP="00C23F08">
      <w:pPr>
        <w:tabs>
          <w:tab w:val="left" w:pos="426"/>
        </w:tabs>
        <w:spacing w:line="240" w:lineRule="auto"/>
      </w:pPr>
      <w:r>
        <w:t>N/A</w:t>
      </w:r>
    </w:p>
    <w:p w14:paraId="0380D078" w14:textId="77777777" w:rsidR="00C23F08" w:rsidRDefault="00C23F08" w:rsidP="00C23F08">
      <w:pPr>
        <w:tabs>
          <w:tab w:val="left" w:pos="426"/>
        </w:tabs>
        <w:spacing w:line="240" w:lineRule="auto"/>
        <w:rPr>
          <w:u w:val="single"/>
        </w:rPr>
      </w:pPr>
    </w:p>
    <w:p w14:paraId="7FCA45A9" w14:textId="77777777" w:rsidR="00C23F08" w:rsidRDefault="00C23F08" w:rsidP="00C23F08">
      <w:pPr>
        <w:tabs>
          <w:tab w:val="left" w:pos="426"/>
        </w:tabs>
        <w:spacing w:line="240" w:lineRule="auto"/>
        <w:rPr>
          <w:bCs/>
          <w:u w:val="single"/>
        </w:rPr>
      </w:pPr>
      <w:r>
        <w:rPr>
          <w:u w:val="single"/>
        </w:rPr>
        <w:t xml:space="preserve">8. </w:t>
      </w:r>
      <w:r w:rsidRPr="00D74A79">
        <w:rPr>
          <w:bCs/>
          <w:u w:val="single"/>
        </w:rPr>
        <w:t>Date and Time of Next Meeting</w:t>
      </w:r>
    </w:p>
    <w:p w14:paraId="0DDF5BD5" w14:textId="20A40A16" w:rsidR="00C23F08" w:rsidRPr="00D74A79" w:rsidRDefault="00C23F08" w:rsidP="00C23F08">
      <w:pPr>
        <w:rPr>
          <w:i/>
        </w:rPr>
      </w:pPr>
      <w:r>
        <w:t>Date</w:t>
      </w:r>
      <w:r w:rsidRPr="00D74A79">
        <w:rPr>
          <w:i/>
        </w:rPr>
        <w:t xml:space="preserve">: </w:t>
      </w:r>
      <w:r w:rsidR="00697B7B">
        <w:rPr>
          <w:i/>
        </w:rPr>
        <w:t>16</w:t>
      </w:r>
      <w:r w:rsidRPr="00D74A79">
        <w:rPr>
          <w:i/>
        </w:rPr>
        <w:t xml:space="preserve"> </w:t>
      </w:r>
      <w:r w:rsidR="00D623BE">
        <w:rPr>
          <w:i/>
        </w:rPr>
        <w:t>03</w:t>
      </w:r>
      <w:r w:rsidRPr="00D74A79">
        <w:rPr>
          <w:i/>
        </w:rPr>
        <w:t xml:space="preserve"> </w:t>
      </w:r>
      <w:r w:rsidR="00D623BE">
        <w:rPr>
          <w:i/>
        </w:rPr>
        <w:t>2023</w:t>
      </w:r>
    </w:p>
    <w:p w14:paraId="4CD2C289" w14:textId="30954DAF" w:rsidR="00C23F08" w:rsidRPr="00D74A79" w:rsidRDefault="00C23F08" w:rsidP="00C23F08">
      <w:pPr>
        <w:rPr>
          <w:i/>
        </w:rPr>
      </w:pPr>
      <w:r>
        <w:t xml:space="preserve">Time: </w:t>
      </w:r>
      <w:r w:rsidR="00697B7B">
        <w:rPr>
          <w:i/>
        </w:rPr>
        <w:t>13:00</w:t>
      </w:r>
    </w:p>
    <w:p w14:paraId="4C7DD889" w14:textId="04A440F1" w:rsidR="00C23F08" w:rsidRDefault="00C23F08" w:rsidP="00C23F08">
      <w:r>
        <w:t xml:space="preserve">Location: </w:t>
      </w:r>
      <w:r w:rsidR="00697B7B">
        <w:t>Robotics Lab 2.07</w:t>
      </w:r>
    </w:p>
    <w:p w14:paraId="12E8E6A6" w14:textId="77777777" w:rsidR="00C23F08" w:rsidRDefault="00C23F08" w:rsidP="00C23F08"/>
    <w:p w14:paraId="0BE530D8" w14:textId="77777777" w:rsidR="00C23F08" w:rsidRPr="00D74A79" w:rsidRDefault="00C23F08" w:rsidP="00C23F08">
      <w:pPr>
        <w:rPr>
          <w:b/>
        </w:rPr>
      </w:pPr>
    </w:p>
    <w:p w14:paraId="728F8D55" w14:textId="77777777" w:rsidR="00C23F08" w:rsidRPr="00D74A79" w:rsidRDefault="00C23F08" w:rsidP="00C23F08">
      <w:pPr>
        <w:rPr>
          <w:b/>
        </w:rPr>
      </w:pPr>
      <w:r w:rsidRPr="00D74A79">
        <w:rPr>
          <w:b/>
        </w:rPr>
        <w:t>END</w:t>
      </w:r>
    </w:p>
    <w:p w14:paraId="082DDEEF" w14:textId="77777777" w:rsidR="00C23F08" w:rsidRPr="008F4789" w:rsidRDefault="00C23F08" w:rsidP="00C23F08"/>
    <w:p w14:paraId="62CE1D69" w14:textId="77777777" w:rsidR="005B0D14" w:rsidRPr="002A237B" w:rsidRDefault="005B0D14" w:rsidP="002A237B"/>
    <w:sectPr w:rsidR="005B0D14" w:rsidRPr="002A237B" w:rsidSect="00C23F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1D4D2F"/>
    <w:multiLevelType w:val="hybridMultilevel"/>
    <w:tmpl w:val="89AE6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C52BF"/>
    <w:multiLevelType w:val="hybridMultilevel"/>
    <w:tmpl w:val="3B44F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B23CF"/>
    <w:multiLevelType w:val="hybridMultilevel"/>
    <w:tmpl w:val="CCE61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7E1C93"/>
    <w:multiLevelType w:val="hybridMultilevel"/>
    <w:tmpl w:val="C03EC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884020">
    <w:abstractNumId w:val="9"/>
  </w:num>
  <w:num w:numId="2" w16cid:durableId="1028528539">
    <w:abstractNumId w:val="8"/>
  </w:num>
  <w:num w:numId="3" w16cid:durableId="154414619">
    <w:abstractNumId w:val="7"/>
  </w:num>
  <w:num w:numId="4" w16cid:durableId="76096181">
    <w:abstractNumId w:val="6"/>
  </w:num>
  <w:num w:numId="5" w16cid:durableId="56445033">
    <w:abstractNumId w:val="5"/>
  </w:num>
  <w:num w:numId="6" w16cid:durableId="1168059469">
    <w:abstractNumId w:val="4"/>
  </w:num>
  <w:num w:numId="7" w16cid:durableId="847057078">
    <w:abstractNumId w:val="3"/>
  </w:num>
  <w:num w:numId="8" w16cid:durableId="1133183053">
    <w:abstractNumId w:val="2"/>
  </w:num>
  <w:num w:numId="9" w16cid:durableId="1661618851">
    <w:abstractNumId w:val="1"/>
  </w:num>
  <w:num w:numId="10" w16cid:durableId="568465978">
    <w:abstractNumId w:val="0"/>
  </w:num>
  <w:num w:numId="11" w16cid:durableId="1627472129">
    <w:abstractNumId w:val="11"/>
  </w:num>
  <w:num w:numId="12" w16cid:durableId="953290103">
    <w:abstractNumId w:val="12"/>
  </w:num>
  <w:num w:numId="13" w16cid:durableId="1964340273">
    <w:abstractNumId w:val="13"/>
  </w:num>
  <w:num w:numId="14" w16cid:durableId="2898958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08"/>
    <w:rsid w:val="00023BB1"/>
    <w:rsid w:val="000463C3"/>
    <w:rsid w:val="000A395C"/>
    <w:rsid w:val="000B2516"/>
    <w:rsid w:val="000D114F"/>
    <w:rsid w:val="00133A1A"/>
    <w:rsid w:val="00147232"/>
    <w:rsid w:val="001C2F45"/>
    <w:rsid w:val="00273123"/>
    <w:rsid w:val="002A237B"/>
    <w:rsid w:val="002E5CC5"/>
    <w:rsid w:val="00330467"/>
    <w:rsid w:val="003400F1"/>
    <w:rsid w:val="003E1B52"/>
    <w:rsid w:val="004007F4"/>
    <w:rsid w:val="00416AA0"/>
    <w:rsid w:val="00490177"/>
    <w:rsid w:val="004F4B95"/>
    <w:rsid w:val="0054119F"/>
    <w:rsid w:val="0056264E"/>
    <w:rsid w:val="005B06C4"/>
    <w:rsid w:val="005B0D14"/>
    <w:rsid w:val="005C161B"/>
    <w:rsid w:val="005D1691"/>
    <w:rsid w:val="00617B71"/>
    <w:rsid w:val="006422C8"/>
    <w:rsid w:val="00671DB5"/>
    <w:rsid w:val="0069325D"/>
    <w:rsid w:val="00697B7B"/>
    <w:rsid w:val="006E0F08"/>
    <w:rsid w:val="006F00AC"/>
    <w:rsid w:val="006F163E"/>
    <w:rsid w:val="007D422A"/>
    <w:rsid w:val="0080589F"/>
    <w:rsid w:val="00821EF8"/>
    <w:rsid w:val="00873D7B"/>
    <w:rsid w:val="00880119"/>
    <w:rsid w:val="00890E90"/>
    <w:rsid w:val="00894CF0"/>
    <w:rsid w:val="008C4E8F"/>
    <w:rsid w:val="0091059B"/>
    <w:rsid w:val="00930117"/>
    <w:rsid w:val="00964F31"/>
    <w:rsid w:val="009A1280"/>
    <w:rsid w:val="009F284C"/>
    <w:rsid w:val="00A36CF5"/>
    <w:rsid w:val="00A545C4"/>
    <w:rsid w:val="00A95B44"/>
    <w:rsid w:val="00A97C02"/>
    <w:rsid w:val="00AD1B4C"/>
    <w:rsid w:val="00AD3173"/>
    <w:rsid w:val="00AE7E7D"/>
    <w:rsid w:val="00B23E4E"/>
    <w:rsid w:val="00B31626"/>
    <w:rsid w:val="00B3772F"/>
    <w:rsid w:val="00B650E6"/>
    <w:rsid w:val="00B73992"/>
    <w:rsid w:val="00B7564E"/>
    <w:rsid w:val="00BC5624"/>
    <w:rsid w:val="00BE2C50"/>
    <w:rsid w:val="00BF7C01"/>
    <w:rsid w:val="00C23F08"/>
    <w:rsid w:val="00C43089"/>
    <w:rsid w:val="00C66847"/>
    <w:rsid w:val="00C9331F"/>
    <w:rsid w:val="00CA19CD"/>
    <w:rsid w:val="00CD4624"/>
    <w:rsid w:val="00CE631A"/>
    <w:rsid w:val="00D00D33"/>
    <w:rsid w:val="00D623BE"/>
    <w:rsid w:val="00D71A62"/>
    <w:rsid w:val="00D94415"/>
    <w:rsid w:val="00E057DF"/>
    <w:rsid w:val="00E209F2"/>
    <w:rsid w:val="00EB66B1"/>
    <w:rsid w:val="00F367F1"/>
    <w:rsid w:val="00F419B2"/>
    <w:rsid w:val="00F72456"/>
    <w:rsid w:val="00F7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7724"/>
  <w15:docId w15:val="{8948A39B-78C0-9F48-ABA6-4426F278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64E"/>
    <w:pPr>
      <w:spacing w:before="120"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66B1"/>
    <w:pPr>
      <w:keepNext/>
      <w:keepLines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66B1"/>
    <w:pPr>
      <w:keepNext/>
      <w:keepLines/>
      <w:spacing w:before="240" w:after="120"/>
      <w:outlineLvl w:val="1"/>
    </w:pPr>
    <w:rPr>
      <w:rFonts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66B1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A395C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B0D14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D14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6B1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6B1"/>
    <w:rPr>
      <w:rFonts w:ascii="Arial" w:eastAsiaTheme="majorEastAsia" w:hAnsi="Arial" w:cs="Arial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6B1"/>
    <w:rPr>
      <w:rFonts w:ascii="Arial" w:eastAsiaTheme="majorEastAsia" w:hAnsi="Arial"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pPr>
      <w:spacing w:before="0" w:line="240" w:lineRule="auto"/>
    </w:pPr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pPr>
      <w:spacing w:before="0" w:line="240" w:lineRule="auto"/>
    </w:pPr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117"/>
    <w:rPr>
      <w:rFonts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spacing w:before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styleId="Footer">
    <w:name w:val="footer"/>
    <w:basedOn w:val="Normal"/>
    <w:link w:val="FooterChar"/>
    <w:unhideWhenUsed/>
    <w:rsid w:val="00C23F08"/>
    <w:pPr>
      <w:tabs>
        <w:tab w:val="center" w:pos="4513"/>
        <w:tab w:val="right" w:pos="9026"/>
      </w:tabs>
      <w:spacing w:before="0" w:line="240" w:lineRule="auto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character" w:customStyle="1" w:styleId="FooterChar">
    <w:name w:val="Footer Char"/>
    <w:basedOn w:val="DefaultParagraphFont"/>
    <w:link w:val="Footer"/>
    <w:rsid w:val="00C23F08"/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styleId="ListParagraph">
    <w:name w:val="List Paragraph"/>
    <w:basedOn w:val="Normal"/>
    <w:uiPriority w:val="34"/>
    <w:qFormat/>
    <w:rsid w:val="00C23F08"/>
    <w:pPr>
      <w:spacing w:before="0" w:after="200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table" w:styleId="TableGrid">
    <w:name w:val="Table Grid"/>
    <w:basedOn w:val="TableNormal"/>
    <w:uiPriority w:val="39"/>
    <w:rsid w:val="00C23F08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99CE1-BE8B-43B5-918B-4EA7D0298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Johnson</dc:creator>
  <cp:lastModifiedBy>Joseph McGowan</cp:lastModifiedBy>
  <cp:revision>4</cp:revision>
  <dcterms:created xsi:type="dcterms:W3CDTF">2023-03-26T16:35:00Z</dcterms:created>
  <dcterms:modified xsi:type="dcterms:W3CDTF">2023-03-27T21:58:00Z</dcterms:modified>
</cp:coreProperties>
</file>